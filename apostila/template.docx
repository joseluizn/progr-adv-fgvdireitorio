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CB" w:rsidRPr="00C52F6C" w:rsidRDefault="00C52F6C">
      <w:pPr>
        <w:rPr>
          <w:lang w:val="pt-BR"/>
        </w:rPr>
      </w:pPr>
      <w:r w:rsidRPr="00C52F6C">
        <w:rPr>
          <w:b/>
          <w:lang w:val="pt-BR"/>
        </w:rPr>
        <w:t>EXCELENTÍSSIMO SENHOR DOUTOR JUIZ DE DIREITO DA</w:t>
      </w:r>
      <w:r>
        <w:rPr>
          <w:b/>
          <w:lang w:val="pt"/>
        </w:rPr>
        <w:t xml:space="preserve"> {N_VARA}</w:t>
      </w:r>
      <w:r w:rsidRPr="00C52F6C">
        <w:rPr>
          <w:b/>
          <w:lang w:val="pt-BR"/>
        </w:rPr>
        <w:t xml:space="preserve"> VARA CÍVEL DA COMARCA DA CAPITAL</w:t>
      </w:r>
    </w:p>
    <w:p w:rsidR="008858CB" w:rsidRDefault="00C52F6C">
      <w:pPr>
        <w:jc w:val="right"/>
        <w:rPr>
          <w:lang w:val="pt"/>
        </w:rPr>
      </w:pPr>
      <w:r w:rsidRPr="00C52F6C">
        <w:rPr>
          <w:lang w:val="pt-BR"/>
        </w:rPr>
        <w:t xml:space="preserve">Processo número: </w:t>
      </w:r>
      <w:r>
        <w:rPr>
          <w:lang w:val="pt"/>
        </w:rPr>
        <w:t>{N_PROCESSO}</w:t>
      </w:r>
    </w:p>
    <w:p w:rsidR="008858CB" w:rsidRPr="00C52F6C" w:rsidRDefault="00C52F6C">
      <w:pPr>
        <w:rPr>
          <w:lang w:val="pt-BR"/>
        </w:rPr>
      </w:pPr>
      <w:r w:rsidRPr="00C52F6C">
        <w:rPr>
          <w:lang w:val="pt-BR"/>
        </w:rPr>
        <w:br/>
      </w:r>
      <w:r w:rsidRPr="00C52F6C">
        <w:rPr>
          <w:lang w:val="pt-BR"/>
        </w:rPr>
        <w:br/>
      </w:r>
      <w:r w:rsidRPr="00C52F6C">
        <w:rPr>
          <w:lang w:val="pt-BR"/>
        </w:rPr>
        <w:br/>
      </w:r>
      <w:r w:rsidRPr="00C52F6C">
        <w:rPr>
          <w:lang w:val="pt-BR"/>
        </w:rPr>
        <w:br/>
      </w:r>
      <w:r w:rsidRPr="00C52F6C">
        <w:rPr>
          <w:lang w:val="pt-BR"/>
        </w:rPr>
        <w:br/>
      </w:r>
      <w:r w:rsidRPr="00C52F6C">
        <w:rPr>
          <w:lang w:val="pt-BR"/>
        </w:rPr>
        <w:br/>
      </w:r>
      <w:r w:rsidRPr="00C52F6C">
        <w:rPr>
          <w:lang w:val="pt-BR"/>
        </w:rPr>
        <w:br/>
      </w:r>
      <w:r w:rsidRPr="00C52F6C">
        <w:rPr>
          <w:lang w:val="pt-BR"/>
        </w:rPr>
        <w:br/>
      </w:r>
    </w:p>
    <w:p w:rsidR="004D1EA0" w:rsidRDefault="00B349B0">
      <w:pPr>
        <w:jc w:val="both"/>
        <w:rPr>
          <w:lang w:val="pt-BR"/>
        </w:rPr>
      </w:pPr>
      <w:r>
        <w:rPr>
          <w:lang w:val="pt"/>
        </w:rPr>
        <w:t>{NOME_CLIENTE}</w:t>
      </w:r>
      <w:r w:rsidR="00C52F6C" w:rsidRPr="00C52F6C">
        <w:rPr>
          <w:lang w:val="pt-BR"/>
        </w:rPr>
        <w:t xml:space="preserve"> </w:t>
      </w:r>
      <w:r w:rsidR="004D1EA0">
        <w:rPr>
          <w:lang w:val="pt-BR"/>
        </w:rPr>
        <w:t>devidamente qualificado nos autos do processo em epígrafe, vem, por intermédio desta, apresentar a presente:</w:t>
      </w:r>
    </w:p>
    <w:p w:rsidR="004D1EA0" w:rsidRDefault="004D1EA0">
      <w:pPr>
        <w:jc w:val="both"/>
        <w:rPr>
          <w:lang w:val="pt-BR"/>
        </w:rPr>
      </w:pPr>
    </w:p>
    <w:p w:rsidR="004D1EA0" w:rsidRPr="004C363C" w:rsidRDefault="004D1EA0" w:rsidP="004D1EA0">
      <w:pPr>
        <w:jc w:val="center"/>
        <w:rPr>
          <w:lang w:val="pt-BR"/>
        </w:rPr>
      </w:pPr>
      <w:r w:rsidRPr="004C363C">
        <w:rPr>
          <w:lang w:val="pt-BR"/>
        </w:rPr>
        <w:t>{TIPO_PETICAO}</w:t>
      </w:r>
    </w:p>
    <w:p w:rsidR="008858CB" w:rsidRDefault="00C52F6C">
      <w:pPr>
        <w:jc w:val="center"/>
        <w:rPr>
          <w:lang w:val="pt"/>
        </w:rPr>
      </w:pPr>
      <w:r w:rsidRPr="00C52F6C">
        <w:rPr>
          <w:lang w:val="pt-BR"/>
        </w:rPr>
        <w:br/>
      </w:r>
      <w:r w:rsidRPr="00C52F6C">
        <w:rPr>
          <w:lang w:val="pt-BR"/>
        </w:rPr>
        <w:br/>
        <w:t xml:space="preserve">Rio de Janeiro, </w:t>
      </w:r>
      <w:r>
        <w:rPr>
          <w:lang w:val="pt"/>
        </w:rPr>
        <w:t xml:space="preserve">{DIA_DE_HOJE} </w:t>
      </w:r>
      <w:r w:rsidRPr="00C52F6C">
        <w:rPr>
          <w:lang w:val="pt-BR"/>
        </w:rPr>
        <w:t xml:space="preserve">de </w:t>
      </w:r>
      <w:r>
        <w:rPr>
          <w:lang w:val="pt"/>
        </w:rPr>
        <w:t>{MES_ATUAL} de {ANO_ATUAL}</w:t>
      </w:r>
    </w:p>
    <w:p w:rsidR="00A01125" w:rsidRDefault="00C52F6C">
      <w:pPr>
        <w:jc w:val="center"/>
        <w:rPr>
          <w:lang w:val="pt-BR"/>
        </w:rPr>
      </w:pPr>
      <w:r w:rsidRPr="00A01125">
        <w:rPr>
          <w:lang w:val="pt-BR"/>
        </w:rPr>
        <w:br/>
      </w:r>
      <w:r w:rsidR="00A01125">
        <w:rPr>
          <w:lang w:val="pt-BR"/>
        </w:rPr>
        <w:t>{NOME_ADVOGADO}</w:t>
      </w:r>
    </w:p>
    <w:p w:rsidR="008858CB" w:rsidRPr="00A01125" w:rsidRDefault="00C52F6C">
      <w:pPr>
        <w:jc w:val="center"/>
        <w:rPr>
          <w:lang w:val="pt-BR"/>
        </w:rPr>
      </w:pPr>
      <w:bookmarkStart w:id="0" w:name="_GoBack"/>
      <w:bookmarkEnd w:id="0"/>
      <w:r w:rsidRPr="00A01125">
        <w:rPr>
          <w:lang w:val="pt-BR"/>
        </w:rPr>
        <w:t>OAB/RJ {N_OAB}</w:t>
      </w:r>
    </w:p>
    <w:sectPr w:rsidR="008858CB" w:rsidRPr="00A011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Numerada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Numerada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Commarcadores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Commarcadores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Numerad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Commarcadore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C9DF4105"/>
    <w:rsid w:val="F9F75AB9"/>
    <w:rsid w:val="00034616"/>
    <w:rsid w:val="0006063C"/>
    <w:rsid w:val="0015074B"/>
    <w:rsid w:val="0029639D"/>
    <w:rsid w:val="00323029"/>
    <w:rsid w:val="00326F90"/>
    <w:rsid w:val="004C363C"/>
    <w:rsid w:val="004D1EA0"/>
    <w:rsid w:val="008858CB"/>
    <w:rsid w:val="00A01125"/>
    <w:rsid w:val="00AA1D8D"/>
    <w:rsid w:val="00B349B0"/>
    <w:rsid w:val="00B47730"/>
    <w:rsid w:val="00C52F6C"/>
    <w:rsid w:val="00CB0664"/>
    <w:rsid w:val="00FC693F"/>
    <w:rsid w:val="6EEBEBEA"/>
    <w:rsid w:val="7B66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D3C7115-FCEC-407C-93C0-783E79C0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qFormat/>
    <w:pPr>
      <w:spacing w:after="120"/>
    </w:pPr>
  </w:style>
  <w:style w:type="paragraph" w:styleId="Corpodetexto2">
    <w:name w:val="Body Text 2"/>
    <w:basedOn w:val="Normal"/>
    <w:link w:val="Corpodetexto2Char"/>
    <w:uiPriority w:val="99"/>
    <w:unhideWhenUsed/>
    <w:qFormat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pPr>
      <w:spacing w:after="120"/>
    </w:pPr>
    <w:rPr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Numerada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Textodemacro">
    <w:name w:val="macro"/>
    <w:link w:val="Textodemacro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qFormat/>
    <w:pPr>
      <w:spacing w:after="0" w:line="240" w:lineRule="auto"/>
    </w:pPr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qFormat/>
    <w:pPr>
      <w:spacing w:after="0" w:line="240" w:lineRule="auto"/>
    </w:pPr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qFormat/>
    <w:pPr>
      <w:spacing w:after="0" w:line="240" w:lineRule="auto"/>
    </w:pPr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qFormat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qFormat/>
    <w:pPr>
      <w:spacing w:after="0" w:line="240" w:lineRule="auto"/>
    </w:pPr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qFormat/>
    <w:pPr>
      <w:spacing w:after="0" w:line="240" w:lineRule="auto"/>
    </w:pPr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qFormat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qFormat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qFormat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qFormat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qFormat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GradeClara-nfase1">
    <w:name w:val="Light Grid Accent 1"/>
    <w:basedOn w:val="Tabela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GradeClara-nfase2">
    <w:name w:val="Light Grid Accent 2"/>
    <w:basedOn w:val="Tabelanormal"/>
    <w:uiPriority w:val="62"/>
    <w:qFormat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GradeClara-nfase3">
    <w:name w:val="Light Grid Accent 3"/>
    <w:basedOn w:val="Tabelanormal"/>
    <w:uiPriority w:val="62"/>
    <w:qFormat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GradeClara-nfase4">
    <w:name w:val="Light Grid Accent 4"/>
    <w:basedOn w:val="Tabelanormal"/>
    <w:uiPriority w:val="62"/>
    <w:qFormat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GradeClara-nfase5">
    <w:name w:val="Light Grid Accent 5"/>
    <w:basedOn w:val="Tabelanormal"/>
    <w:uiPriority w:val="62"/>
    <w:qFormat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GradeClara-nfase6">
    <w:name w:val="Light Grid Accent 6"/>
    <w:basedOn w:val="Tabelanormal"/>
    <w:uiPriority w:val="62"/>
    <w:qFormat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SombreamentoMdio1">
    <w:name w:val="Medium Shading 1"/>
    <w:basedOn w:val="Tabelanormal"/>
    <w:uiPriority w:val="63"/>
    <w:qFormat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qFormat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qFormat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qFormat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qFormat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qFormat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qFormat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qFormat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qFormat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qFormat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qFormat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qFormat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qFormat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qFormat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qFormat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qFormat/>
    <w:pPr>
      <w:spacing w:after="0" w:line="240" w:lineRule="auto"/>
    </w:pPr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qFormat/>
    <w:pPr>
      <w:spacing w:after="0" w:line="240" w:lineRule="auto"/>
    </w:pPr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qFormat/>
    <w:pPr>
      <w:spacing w:after="0" w:line="240" w:lineRule="auto"/>
    </w:pPr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qFormat/>
    <w:pPr>
      <w:spacing w:after="0" w:line="240" w:lineRule="auto"/>
    </w:pPr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qFormat/>
    <w:pPr>
      <w:spacing w:after="0" w:line="240" w:lineRule="auto"/>
    </w:pPr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qFormat/>
    <w:pPr>
      <w:spacing w:after="0" w:line="240" w:lineRule="auto"/>
    </w:pPr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qFormat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qFormat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qFormat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qFormat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qFormat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qFormat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qFormat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qFormat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qFormat/>
    <w:pPr>
      <w:spacing w:after="0" w:line="240" w:lineRule="auto"/>
    </w:pPr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qFormat/>
    <w:pPr>
      <w:spacing w:after="0" w:line="240" w:lineRule="auto"/>
    </w:pPr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qFormat/>
    <w:pPr>
      <w:spacing w:after="0" w:line="240" w:lineRule="auto"/>
    </w:pPr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qFormat/>
    <w:pPr>
      <w:spacing w:after="0" w:line="240" w:lineRule="auto"/>
    </w:pPr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qFormat/>
    <w:pPr>
      <w:spacing w:after="0" w:line="240" w:lineRule="auto"/>
    </w:pPr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qFormat/>
    <w:pPr>
      <w:spacing w:after="0" w:line="240" w:lineRule="auto"/>
    </w:pPr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qFormat/>
    <w:pPr>
      <w:spacing w:after="0" w:line="240" w:lineRule="auto"/>
    </w:pPr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qFormat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qFormat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qFormat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qFormat/>
    <w:pPr>
      <w:spacing w:after="0" w:line="240" w:lineRule="auto"/>
    </w:pPr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qFormat/>
    <w:pPr>
      <w:spacing w:after="0" w:line="240" w:lineRule="auto"/>
    </w:pPr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qFormat/>
    <w:pPr>
      <w:spacing w:after="0" w:line="240" w:lineRule="auto"/>
    </w:pPr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qFormat/>
    <w:pPr>
      <w:spacing w:after="0" w:line="240" w:lineRule="auto"/>
    </w:pPr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qFormat/>
    <w:pPr>
      <w:spacing w:after="0" w:line="240" w:lineRule="auto"/>
    </w:pPr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qFormat/>
    <w:pPr>
      <w:spacing w:after="0" w:line="240" w:lineRule="auto"/>
    </w:pPr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qFormat/>
    <w:pPr>
      <w:spacing w:after="0" w:line="240" w:lineRule="auto"/>
    </w:pPr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qFormat/>
    <w:pPr>
      <w:spacing w:after="0" w:line="240" w:lineRule="auto"/>
    </w:pPr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qFormat/>
    <w:pPr>
      <w:spacing w:after="0" w:line="240" w:lineRule="auto"/>
    </w:pPr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qFormat/>
    <w:pPr>
      <w:spacing w:after="0" w:line="240" w:lineRule="auto"/>
    </w:pPr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qFormat/>
    <w:pPr>
      <w:spacing w:after="0" w:line="240" w:lineRule="auto"/>
    </w:pPr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qFormat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qFormat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qFormat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qFormat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qFormat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qFormat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qFormat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SemEspaamento">
    <w:name w:val="No Spacing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uiPriority w:val="99"/>
    <w:qFormat/>
  </w:style>
  <w:style w:type="character" w:customStyle="1" w:styleId="Corpodetexto2Char">
    <w:name w:val="Corpo de texto 2 Char"/>
    <w:basedOn w:val="Fontepargpadro"/>
    <w:link w:val="Corpodetexto2"/>
    <w:uiPriority w:val="99"/>
    <w:qFormat/>
  </w:style>
  <w:style w:type="character" w:customStyle="1" w:styleId="Corpodetexto3Char">
    <w:name w:val="Corpo de texto 3 Char"/>
    <w:basedOn w:val="Fontepargpadro"/>
    <w:link w:val="Corpodetexto3"/>
    <w:uiPriority w:val="99"/>
    <w:qFormat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Conta da Microsoft</cp:lastModifiedBy>
  <cp:revision>7</cp:revision>
  <dcterms:created xsi:type="dcterms:W3CDTF">2013-12-23T17:15:00Z</dcterms:created>
  <dcterms:modified xsi:type="dcterms:W3CDTF">2021-05-05T00:11:00Z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